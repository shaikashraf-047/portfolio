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B0367" w14:textId="77777777" w:rsidR="00A30CAA" w:rsidRDefault="00000000">
      <w:pPr>
        <w:pStyle w:val="Title"/>
      </w:pPr>
      <w:r>
        <w:t>Shaik Ashraf Ahammad</w:t>
      </w:r>
    </w:p>
    <w:p w14:paraId="0ABE837A" w14:textId="77777777" w:rsidR="00A30CAA" w:rsidRDefault="00000000">
      <w:r>
        <w:t>📞 8344678344 | ✉️ ashrafahmadcle@gmail.com</w:t>
      </w:r>
    </w:p>
    <w:p w14:paraId="49C698F1" w14:textId="77777777" w:rsidR="00A30CAA" w:rsidRPr="00273420" w:rsidRDefault="00000000" w:rsidP="00273420">
      <w:pPr>
        <w:jc w:val="center"/>
        <w:rPr>
          <w:b/>
          <w:bCs/>
        </w:rPr>
      </w:pPr>
      <w:r w:rsidRPr="00273420">
        <w:rPr>
          <w:b/>
          <w:bCs/>
        </w:rPr>
        <w:t>SnowPro Core Certified | Data Engineer</w:t>
      </w:r>
    </w:p>
    <w:p w14:paraId="62E6232D" w14:textId="77777777" w:rsidR="00A30CAA" w:rsidRDefault="00000000">
      <w:pPr>
        <w:pStyle w:val="Heading1"/>
      </w:pPr>
      <w:r>
        <w:t>Professional Summary</w:t>
      </w:r>
    </w:p>
    <w:p w14:paraId="31E05615" w14:textId="025A96B2" w:rsidR="00A30CAA" w:rsidRDefault="00000000">
      <w:pPr>
        <w:pStyle w:val="ListBullet"/>
      </w:pPr>
      <w:r>
        <w:t>Data Engineer with 5+ years of experience in Snowflake, DBT, Informatica, Oracle, and Cloud data pipelines.</w:t>
      </w:r>
    </w:p>
    <w:p w14:paraId="06532A37" w14:textId="73A36694" w:rsidR="00A30CAA" w:rsidRDefault="00000000">
      <w:pPr>
        <w:pStyle w:val="ListBullet"/>
      </w:pPr>
      <w:r>
        <w:t>Strong expertise in ETL workflows, SQL optimization, data modeling, and performance tuning.</w:t>
      </w:r>
    </w:p>
    <w:p w14:paraId="3F873781" w14:textId="35D35B31" w:rsidR="00A30CAA" w:rsidRDefault="00000000">
      <w:pPr>
        <w:pStyle w:val="ListBullet"/>
      </w:pPr>
      <w:r>
        <w:t>Skilled in database migration, automation, and scalable data solutions across Finance, Insurance, Banking, and Retail domains.</w:t>
      </w:r>
    </w:p>
    <w:p w14:paraId="41691A31" w14:textId="20C35DB2" w:rsidR="00A30CAA" w:rsidRDefault="00000000">
      <w:pPr>
        <w:pStyle w:val="ListBullet"/>
      </w:pPr>
      <w:r>
        <w:t>Adept at collaborating with cross-functional teams in Agile environments to deliver high-quality data-driven solutions.</w:t>
      </w:r>
    </w:p>
    <w:p w14:paraId="781EAAD4" w14:textId="77777777" w:rsidR="00A30CAA" w:rsidRDefault="00000000">
      <w:pPr>
        <w:pStyle w:val="Heading1"/>
      </w:pPr>
      <w:r>
        <w:t>Core Skills</w:t>
      </w:r>
    </w:p>
    <w:p w14:paraId="50F3F3B0" w14:textId="77777777" w:rsidR="001B2BDF" w:rsidRDefault="001B2BDF" w:rsidP="001B2BDF">
      <w:r>
        <w:t>Data Engineering &amp; ETL: Informatica PowerCenter (9.x/10.x), IICS, DBT, EDL, Apache Airflow</w:t>
      </w:r>
    </w:p>
    <w:p w14:paraId="417DC7B7" w14:textId="77777777" w:rsidR="001B2BDF" w:rsidRDefault="001B2BDF" w:rsidP="001B2BDF">
      <w:r>
        <w:t>Databases &amp; Cloud: Snowflake, Databricks, PostgreSQL, Oracle (19c/12c/11g), AWS S3</w:t>
      </w:r>
    </w:p>
    <w:p w14:paraId="3463219C" w14:textId="77777777" w:rsidR="001B2BDF" w:rsidRDefault="001B2BDF" w:rsidP="001B2BDF">
      <w:r>
        <w:t>Programming &amp; Scripting: Python, SQL, PL/SQL, UNIX Shell</w:t>
      </w:r>
    </w:p>
    <w:p w14:paraId="4409BCF3" w14:textId="77777777" w:rsidR="001B2BDF" w:rsidRDefault="001B2BDF" w:rsidP="001B2BDF">
      <w:r>
        <w:t>Data Modeling &amp; Processing: Relational/Dimensional Modeling, OLTP/OLAP, Semi-structured data (JSON, Parquet, Avro)</w:t>
      </w:r>
    </w:p>
    <w:p w14:paraId="1C4F9B56" w14:textId="2A298FF6" w:rsidR="00A30CAA" w:rsidRDefault="001B2BDF" w:rsidP="001B2BDF">
      <w:r>
        <w:t>Other Tools: Autosys, Informatica Scheduler, ADF</w:t>
      </w:r>
    </w:p>
    <w:p w14:paraId="3506E0B3" w14:textId="77777777" w:rsidR="00A30CAA" w:rsidRDefault="00000000">
      <w:pPr>
        <w:pStyle w:val="Heading1"/>
      </w:pPr>
      <w:r>
        <w:t>Professional Experience</w:t>
      </w:r>
    </w:p>
    <w:p w14:paraId="5CD6ADF6" w14:textId="77777777" w:rsidR="00E00CB4" w:rsidRDefault="00E00CB4" w:rsidP="00E00CB4"/>
    <w:p w14:paraId="1059997B" w14:textId="5AB4E258" w:rsidR="00E00CB4" w:rsidRDefault="00E00CB4" w:rsidP="00E00CB4">
      <w:pPr>
        <w:pStyle w:val="Heading2"/>
      </w:pPr>
      <w:r>
        <w:t>Genpact, Hyderabad | Consultant – Data Engineer</w:t>
      </w:r>
    </w:p>
    <w:p w14:paraId="5861C9BE" w14:textId="601DF99F" w:rsidR="00E00CB4" w:rsidRDefault="00E00CB4" w:rsidP="00E00CB4">
      <w:r>
        <w:t>July 2025</w:t>
      </w:r>
      <w:r>
        <w:t xml:space="preserve"> </w:t>
      </w:r>
      <w:r>
        <w:t xml:space="preserve">– </w:t>
      </w:r>
      <w:r>
        <w:t>Till</w:t>
      </w:r>
    </w:p>
    <w:p w14:paraId="598B6E30" w14:textId="40E295CA" w:rsidR="005A2CC6" w:rsidRPr="005A2CC6" w:rsidRDefault="005A2CC6" w:rsidP="005A2CC6">
      <w:pPr>
        <w:pStyle w:val="ListBullet"/>
      </w:pPr>
      <w:r w:rsidRPr="005A2CC6">
        <w:t xml:space="preserve">Implemented </w:t>
      </w:r>
      <w:r w:rsidRPr="005A2CC6">
        <w:t>Airflow DAGs</w:t>
      </w:r>
      <w:r w:rsidRPr="005A2CC6">
        <w:t xml:space="preserve"> to orchestrate ingestion pipelines between </w:t>
      </w:r>
      <w:r w:rsidRPr="005A2CC6">
        <w:t>AWS S3, Databricks, and AWS RDS</w:t>
      </w:r>
      <w:r w:rsidRPr="005A2CC6">
        <w:t>, improving automation and reducing manual interventions.</w:t>
      </w:r>
    </w:p>
    <w:p w14:paraId="3F31AA1E" w14:textId="0732D49A" w:rsidR="005A2CC6" w:rsidRPr="005A2CC6" w:rsidRDefault="005A2CC6" w:rsidP="005A2CC6">
      <w:pPr>
        <w:pStyle w:val="ListBullet"/>
      </w:pPr>
      <w:r w:rsidRPr="005A2CC6">
        <w:t xml:space="preserve">Designed and optimized </w:t>
      </w:r>
      <w:r w:rsidRPr="005A2CC6">
        <w:t>PostgreSQL schemas, indexes, and queries</w:t>
      </w:r>
      <w:r w:rsidRPr="005A2CC6">
        <w:t xml:space="preserve"> to support high-performance analytical reporting and dashboards.</w:t>
      </w:r>
    </w:p>
    <w:p w14:paraId="6F580681" w14:textId="0852FF81" w:rsidR="005A2CC6" w:rsidRPr="005A2CC6" w:rsidRDefault="005A2CC6" w:rsidP="005A2CC6">
      <w:pPr>
        <w:pStyle w:val="ListBullet"/>
      </w:pPr>
      <w:r w:rsidRPr="005A2CC6">
        <w:t xml:space="preserve">Migrated </w:t>
      </w:r>
      <w:r w:rsidRPr="005A2CC6">
        <w:t>large-scale datasets between Databricks and AWS RDS</w:t>
      </w:r>
      <w:r w:rsidRPr="005A2CC6">
        <w:t>, applying partitioning and query optimization to ensure scalability.</w:t>
      </w:r>
    </w:p>
    <w:p w14:paraId="1EFE7941" w14:textId="13232C47" w:rsidR="005A2CC6" w:rsidRPr="005A2CC6" w:rsidRDefault="005A2CC6" w:rsidP="005A2CC6">
      <w:pPr>
        <w:pStyle w:val="ListBullet"/>
      </w:pPr>
      <w:r w:rsidRPr="005A2CC6">
        <w:lastRenderedPageBreak/>
        <w:t xml:space="preserve">Built and scheduled </w:t>
      </w:r>
      <w:r w:rsidRPr="005A2CC6">
        <w:t>EDL workflows</w:t>
      </w:r>
      <w:r w:rsidRPr="005A2CC6">
        <w:t xml:space="preserve"> to handle batch and incremental data loads across multiple sources.</w:t>
      </w:r>
    </w:p>
    <w:p w14:paraId="237E65CB" w14:textId="33A3973E" w:rsidR="005A2CC6" w:rsidRPr="005A2CC6" w:rsidRDefault="005A2CC6" w:rsidP="005A2CC6">
      <w:pPr>
        <w:pStyle w:val="ListBullet"/>
      </w:pPr>
      <w:r w:rsidRPr="005A2CC6">
        <w:t xml:space="preserve">Created and version-controlled </w:t>
      </w:r>
      <w:r w:rsidRPr="005A2CC6">
        <w:t>Airflow DAG files</w:t>
      </w:r>
      <w:r w:rsidRPr="005A2CC6">
        <w:t xml:space="preserve"> </w:t>
      </w:r>
      <w:r>
        <w:t xml:space="preserve">and </w:t>
      </w:r>
      <w:r w:rsidRPr="005A2CC6">
        <w:t>enabling reusable pipeline components and better maintainability.</w:t>
      </w:r>
    </w:p>
    <w:p w14:paraId="2E75F058" w14:textId="6A31D432" w:rsidR="005A2CC6" w:rsidRDefault="005A2CC6" w:rsidP="005A2CC6">
      <w:pPr>
        <w:pStyle w:val="ListBullet"/>
      </w:pPr>
      <w:r w:rsidRPr="005A2CC6">
        <w:t xml:space="preserve">Partnered with onsite stakeholders for </w:t>
      </w:r>
      <w:r w:rsidRPr="005A2CC6">
        <w:t>requirements gathering, design reviews, and technical walkthroughs</w:t>
      </w:r>
      <w:r w:rsidRPr="005A2CC6">
        <w:t>, ensuring delivery of business-aligned solutions.</w:t>
      </w:r>
    </w:p>
    <w:p w14:paraId="378FAE45" w14:textId="77777777" w:rsidR="005A2CC6" w:rsidRPr="005A2CC6" w:rsidRDefault="005A2CC6" w:rsidP="005A2CC6">
      <w:pPr>
        <w:pStyle w:val="ListBullet"/>
        <w:numPr>
          <w:ilvl w:val="0"/>
          <w:numId w:val="0"/>
        </w:numPr>
        <w:ind w:left="360" w:hanging="360"/>
      </w:pPr>
    </w:p>
    <w:p w14:paraId="63E6FE2E" w14:textId="4006AA02" w:rsidR="00A30CAA" w:rsidRDefault="00000000">
      <w:pPr>
        <w:pStyle w:val="Heading2"/>
      </w:pPr>
      <w:r>
        <w:t>Genpact, Hyderabad | Consultant – Snowflake Developer</w:t>
      </w:r>
    </w:p>
    <w:p w14:paraId="2FB20BAB" w14:textId="13F3D899" w:rsidR="00A30CAA" w:rsidRDefault="00000000">
      <w:r>
        <w:t xml:space="preserve">Aug 2021 – </w:t>
      </w:r>
      <w:r w:rsidR="00E00CB4">
        <w:t>July 2025</w:t>
      </w:r>
    </w:p>
    <w:p w14:paraId="5C767A9B" w14:textId="2A59687B" w:rsidR="00A30CAA" w:rsidRDefault="00000000">
      <w:pPr>
        <w:pStyle w:val="ListBullet"/>
      </w:pPr>
      <w:r>
        <w:t>Designed and optimized Snowflake data pipelines using Streams, Tasks, and Snowpipe for automated ingestion from AWS S3.</w:t>
      </w:r>
    </w:p>
    <w:p w14:paraId="484A8432" w14:textId="740EEE84" w:rsidR="00A30CAA" w:rsidRDefault="00000000">
      <w:pPr>
        <w:pStyle w:val="ListBullet"/>
      </w:pPr>
      <w:r>
        <w:t>Migrated large-scale data from SQL Server/Oracle to Snowflake Cloud Warehouse, ensuring performance efficiency.</w:t>
      </w:r>
    </w:p>
    <w:p w14:paraId="6DBE3D9D" w14:textId="097C68E8" w:rsidR="00A30CAA" w:rsidRDefault="00000000">
      <w:pPr>
        <w:pStyle w:val="ListBullet"/>
      </w:pPr>
      <w:r>
        <w:t>Implemented data sharing, time travel, and zero-copy clone for cost-effective analytics.</w:t>
      </w:r>
    </w:p>
    <w:p w14:paraId="364EACDE" w14:textId="6876DEF1" w:rsidR="00A30CAA" w:rsidRDefault="00000000">
      <w:pPr>
        <w:pStyle w:val="ListBullet"/>
      </w:pPr>
      <w:r>
        <w:t>Partnered with onsite teams for requirements, solution design, and code walkthroughs.</w:t>
      </w:r>
    </w:p>
    <w:p w14:paraId="2E1F6515" w14:textId="77777777" w:rsidR="001B2BDF" w:rsidRDefault="001B2BDF" w:rsidP="001B2BDF">
      <w:pPr>
        <w:pStyle w:val="ListBullet"/>
        <w:numPr>
          <w:ilvl w:val="0"/>
          <w:numId w:val="0"/>
        </w:numPr>
        <w:ind w:left="360"/>
      </w:pPr>
    </w:p>
    <w:p w14:paraId="034A8BCE" w14:textId="77777777" w:rsidR="00A30CAA" w:rsidRDefault="00000000">
      <w:pPr>
        <w:pStyle w:val="Heading2"/>
      </w:pPr>
      <w:r>
        <w:t>Zentek Infosoft | Software Engineer – PL/SQL Developer</w:t>
      </w:r>
    </w:p>
    <w:p w14:paraId="5DE2186E" w14:textId="77777777" w:rsidR="00A30CAA" w:rsidRDefault="00000000">
      <w:r>
        <w:t>Jul 2020 – Jul 2021</w:t>
      </w:r>
    </w:p>
    <w:p w14:paraId="45D00F73" w14:textId="0C425CD3" w:rsidR="00A30CAA" w:rsidRDefault="00000000">
      <w:pPr>
        <w:pStyle w:val="ListBullet"/>
      </w:pPr>
      <w:r>
        <w:t>Developed and optimized PL/SQL packages, procedures, and triggers to support enterprise-grade applications.</w:t>
      </w:r>
    </w:p>
    <w:p w14:paraId="59ED974D" w14:textId="5182FC78" w:rsidR="00A30CAA" w:rsidRDefault="00000000">
      <w:pPr>
        <w:pStyle w:val="ListBullet"/>
      </w:pPr>
      <w:r>
        <w:t>Migrated critical workloads from Oracle to Snowflake, improving query performance by 30%.</w:t>
      </w:r>
    </w:p>
    <w:p w14:paraId="0AD24DBA" w14:textId="4100AEED" w:rsidR="00A30CAA" w:rsidRDefault="00000000">
      <w:pPr>
        <w:pStyle w:val="ListBullet"/>
      </w:pPr>
      <w:r>
        <w:t>Automated data quality checks and exception handling using PL/SQL and dynamic SQL.</w:t>
      </w:r>
    </w:p>
    <w:p w14:paraId="40FC8980" w14:textId="071BDE04" w:rsidR="00A30CAA" w:rsidRDefault="00000000">
      <w:pPr>
        <w:pStyle w:val="ListBullet"/>
      </w:pPr>
      <w:r>
        <w:t>Collaborated with business teams to deliver robust data warehouse solutions.</w:t>
      </w:r>
    </w:p>
    <w:p w14:paraId="3333BE6E" w14:textId="77777777" w:rsidR="00A30CAA" w:rsidRDefault="00000000">
      <w:pPr>
        <w:pStyle w:val="Heading1"/>
      </w:pPr>
      <w:r>
        <w:t>Key Projects</w:t>
      </w:r>
    </w:p>
    <w:p w14:paraId="502981B9" w14:textId="77777777" w:rsidR="001B2BDF" w:rsidRDefault="001B2BDF" w:rsidP="001B2BDF"/>
    <w:p w14:paraId="61D16377" w14:textId="534D2B15" w:rsidR="001B2BDF" w:rsidRDefault="001B2BDF" w:rsidP="001B2BDF">
      <w:pPr>
        <w:pStyle w:val="Heading2"/>
      </w:pPr>
      <w:r>
        <w:t xml:space="preserve">GE </w:t>
      </w:r>
      <w:proofErr w:type="spellStart"/>
      <w:r>
        <w:t>Vernova</w:t>
      </w:r>
      <w:proofErr w:type="spellEnd"/>
      <w:r>
        <w:t xml:space="preserve"> – </w:t>
      </w:r>
      <w:r w:rsidRPr="001B2BDF">
        <w:t>Sourcing</w:t>
      </w:r>
      <w:r w:rsidRPr="001B2BDF">
        <w:t xml:space="preserve"> </w:t>
      </w:r>
      <w:r>
        <w:t xml:space="preserve">360 </w:t>
      </w:r>
      <w:r>
        <w:t>(Genpact | Aug 202</w:t>
      </w:r>
      <w:r>
        <w:t>5</w:t>
      </w:r>
      <w:r>
        <w:t xml:space="preserve"> – </w:t>
      </w:r>
      <w:r>
        <w:t>Till</w:t>
      </w:r>
      <w:r>
        <w:t>)</w:t>
      </w:r>
    </w:p>
    <w:p w14:paraId="38E1B5F4" w14:textId="53F7F69A" w:rsidR="001B2BDF" w:rsidRDefault="001B2BDF" w:rsidP="001B2BDF">
      <w:pPr>
        <w:pStyle w:val="ListBullet"/>
      </w:pPr>
      <w:r>
        <w:t>Built scalable pipelines with auto-ingestion from D</w:t>
      </w:r>
      <w:r w:rsidRPr="001B2BDF">
        <w:t>atabricks</w:t>
      </w:r>
      <w:r>
        <w:t xml:space="preserve"> to RDS DB</w:t>
      </w:r>
      <w:r>
        <w:t>.</w:t>
      </w:r>
    </w:p>
    <w:p w14:paraId="460E36CB" w14:textId="055891A5" w:rsidR="001B2BDF" w:rsidRDefault="001B2BDF" w:rsidP="001B2BDF">
      <w:pPr>
        <w:pStyle w:val="ListBullet"/>
      </w:pPr>
      <w:r>
        <w:t xml:space="preserve">Created </w:t>
      </w:r>
      <w:r>
        <w:t>Functions</w:t>
      </w:r>
      <w:r>
        <w:t xml:space="preserve">, </w:t>
      </w:r>
      <w:r w:rsidRPr="001B2BDF">
        <w:t>Auto schedule jobs</w:t>
      </w:r>
      <w:r>
        <w:t>, schemas, and access roles.</w:t>
      </w:r>
    </w:p>
    <w:p w14:paraId="2A58EBD4" w14:textId="596D5447" w:rsidR="001B2BDF" w:rsidRDefault="001B2BDF" w:rsidP="001B2BDF">
      <w:pPr>
        <w:pStyle w:val="ListBullet"/>
      </w:pPr>
      <w:r>
        <w:t xml:space="preserve">Processed </w:t>
      </w:r>
      <w:r>
        <w:t>un</w:t>
      </w:r>
      <w:r>
        <w:t>structured data efficiently in D</w:t>
      </w:r>
      <w:r w:rsidRPr="001B2BDF">
        <w:t>atabricks</w:t>
      </w:r>
      <w:r>
        <w:t>.</w:t>
      </w:r>
    </w:p>
    <w:p w14:paraId="631D4E03" w14:textId="162F1709" w:rsidR="00A30CAA" w:rsidRDefault="00000000">
      <w:pPr>
        <w:pStyle w:val="Heading2"/>
      </w:pPr>
      <w:r>
        <w:t xml:space="preserve">GE </w:t>
      </w:r>
      <w:proofErr w:type="spellStart"/>
      <w:r>
        <w:t>Vernova</w:t>
      </w:r>
      <w:proofErr w:type="spellEnd"/>
      <w:r>
        <w:t xml:space="preserve"> – </w:t>
      </w:r>
      <w:r w:rsidR="001B2BDF">
        <w:t>GEEPSAM</w:t>
      </w:r>
      <w:r>
        <w:t xml:space="preserve"> (Genpact | Aug 2022 – </w:t>
      </w:r>
      <w:r w:rsidR="001B2BDF">
        <w:t>July 2025</w:t>
      </w:r>
      <w:r>
        <w:t>)</w:t>
      </w:r>
    </w:p>
    <w:p w14:paraId="7646B0F0" w14:textId="3305DB45" w:rsidR="00A30CAA" w:rsidRDefault="00000000">
      <w:pPr>
        <w:pStyle w:val="ListBullet"/>
      </w:pPr>
      <w:r>
        <w:t>Built scalable Snowflake pipelines with auto-ingestion from AWS S3.</w:t>
      </w:r>
    </w:p>
    <w:p w14:paraId="10FEDDF4" w14:textId="2AD03B48" w:rsidR="00A30CAA" w:rsidRDefault="00000000">
      <w:pPr>
        <w:pStyle w:val="ListBullet"/>
      </w:pPr>
      <w:r>
        <w:t>Created data models, warehouses, schemas, and access roles.</w:t>
      </w:r>
    </w:p>
    <w:p w14:paraId="1C95895F" w14:textId="5295AE7C" w:rsidR="00A30CAA" w:rsidRDefault="00000000">
      <w:pPr>
        <w:pStyle w:val="ListBullet"/>
      </w:pPr>
      <w:r>
        <w:t>Processed semi-structured data (JSON, Parquet) efficiently in Snowflake.</w:t>
      </w:r>
    </w:p>
    <w:p w14:paraId="2FC3D00A" w14:textId="77777777" w:rsidR="00A30CAA" w:rsidRDefault="00000000">
      <w:pPr>
        <w:pStyle w:val="Heading2"/>
      </w:pPr>
      <w:r>
        <w:lastRenderedPageBreak/>
        <w:t>Terex – Data Warehouse Development (Genpact | Aug 2021 – Jul 2022)</w:t>
      </w:r>
    </w:p>
    <w:p w14:paraId="0610D0E6" w14:textId="4B3146E7" w:rsidR="00A30CAA" w:rsidRDefault="00000000">
      <w:pPr>
        <w:pStyle w:val="ListBullet"/>
      </w:pPr>
      <w:r>
        <w:t>Migrated operational data from legacy systems to Snowflake using Informatica.</w:t>
      </w:r>
    </w:p>
    <w:p w14:paraId="4E2AC30C" w14:textId="2D2DA11B" w:rsidR="00A30CAA" w:rsidRDefault="00000000">
      <w:pPr>
        <w:pStyle w:val="ListBullet"/>
      </w:pPr>
      <w:r>
        <w:t>Designed Snowflake schemas, pipelines, and access control to support AML investigations.</w:t>
      </w:r>
    </w:p>
    <w:p w14:paraId="598985BD" w14:textId="67A120D8" w:rsidR="00A30CAA" w:rsidRDefault="00000000">
      <w:pPr>
        <w:pStyle w:val="ListBullet"/>
      </w:pPr>
      <w:r>
        <w:t>Improved ETL efficiency by reducing job runtime by 25% through performance tuning.</w:t>
      </w:r>
    </w:p>
    <w:p w14:paraId="0BDC9076" w14:textId="77777777" w:rsidR="00A30CAA" w:rsidRDefault="00000000">
      <w:pPr>
        <w:pStyle w:val="Heading2"/>
      </w:pPr>
      <w:r>
        <w:t>Estee Lauder – Insurance Data Processing (Zentek Infosoft | Jul 2020 – Jul 2021)</w:t>
      </w:r>
    </w:p>
    <w:p w14:paraId="279EA874" w14:textId="684D82F0" w:rsidR="00A30CAA" w:rsidRDefault="00000000">
      <w:pPr>
        <w:pStyle w:val="ListBullet"/>
      </w:pPr>
      <w:r>
        <w:t>Developed PL/SQL-based workflows for insurance underwriting processes.</w:t>
      </w:r>
    </w:p>
    <w:p w14:paraId="0CB13CB7" w14:textId="5C2DFD75" w:rsidR="00A30CAA" w:rsidRDefault="00000000">
      <w:pPr>
        <w:pStyle w:val="ListBullet"/>
      </w:pPr>
      <w:r>
        <w:t>Conducted query optimization and performance tuning for critical business operations.</w:t>
      </w:r>
    </w:p>
    <w:p w14:paraId="0672F267" w14:textId="0EBF6A2B" w:rsidR="00A30CAA" w:rsidRDefault="00000000">
      <w:pPr>
        <w:pStyle w:val="ListBullet"/>
      </w:pPr>
      <w:r>
        <w:t>Provided training and code reviews to ensure best practices in PL/SQL development.</w:t>
      </w:r>
    </w:p>
    <w:p w14:paraId="02CA1C8F" w14:textId="77777777" w:rsidR="00A30CAA" w:rsidRDefault="00000000">
      <w:pPr>
        <w:pStyle w:val="Heading1"/>
      </w:pPr>
      <w:r>
        <w:t>Education</w:t>
      </w:r>
    </w:p>
    <w:p w14:paraId="1EB643D6" w14:textId="77777777" w:rsidR="00A30CAA" w:rsidRDefault="00000000">
      <w:r>
        <w:t>B.Sc. (Computers) – Glocal University, 2019</w:t>
      </w:r>
    </w:p>
    <w:p w14:paraId="515530D3" w14:textId="77777777" w:rsidR="00A30CAA" w:rsidRDefault="00000000">
      <w:pPr>
        <w:pStyle w:val="Heading1"/>
      </w:pPr>
      <w:r>
        <w:t>Certifications</w:t>
      </w:r>
    </w:p>
    <w:p w14:paraId="4C3EF574" w14:textId="77777777" w:rsidR="00A30CAA" w:rsidRDefault="00000000">
      <w:r>
        <w:t>SnowPro Core Certified</w:t>
      </w:r>
    </w:p>
    <w:sectPr w:rsidR="00A30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62213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222550">
    <w:abstractNumId w:val="8"/>
  </w:num>
  <w:num w:numId="2" w16cid:durableId="861475698">
    <w:abstractNumId w:val="6"/>
  </w:num>
  <w:num w:numId="3" w16cid:durableId="443159313">
    <w:abstractNumId w:val="5"/>
  </w:num>
  <w:num w:numId="4" w16cid:durableId="973027549">
    <w:abstractNumId w:val="4"/>
  </w:num>
  <w:num w:numId="5" w16cid:durableId="57868951">
    <w:abstractNumId w:val="7"/>
  </w:num>
  <w:num w:numId="6" w16cid:durableId="718671628">
    <w:abstractNumId w:val="3"/>
  </w:num>
  <w:num w:numId="7" w16cid:durableId="1830099510">
    <w:abstractNumId w:val="2"/>
  </w:num>
  <w:num w:numId="8" w16cid:durableId="1048992415">
    <w:abstractNumId w:val="1"/>
  </w:num>
  <w:num w:numId="9" w16cid:durableId="48674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C6"/>
    <w:rsid w:val="00034616"/>
    <w:rsid w:val="0006063C"/>
    <w:rsid w:val="0015074B"/>
    <w:rsid w:val="001B2BDF"/>
    <w:rsid w:val="00273420"/>
    <w:rsid w:val="0029639D"/>
    <w:rsid w:val="00326F90"/>
    <w:rsid w:val="003313C1"/>
    <w:rsid w:val="005A2CC6"/>
    <w:rsid w:val="00A30CAA"/>
    <w:rsid w:val="00AA1D8D"/>
    <w:rsid w:val="00B47730"/>
    <w:rsid w:val="00CB0664"/>
    <w:rsid w:val="00E00C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66924"/>
  <w14:defaultImageDpi w14:val="300"/>
  <w15:docId w15:val="{52572CB6-3116-4154-9DEB-A8429A3B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A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ASHRAF AHMMAD</cp:lastModifiedBy>
  <cp:revision>4</cp:revision>
  <dcterms:created xsi:type="dcterms:W3CDTF">2013-12-23T23:15:00Z</dcterms:created>
  <dcterms:modified xsi:type="dcterms:W3CDTF">2025-10-02T14:44:00Z</dcterms:modified>
  <cp:category/>
</cp:coreProperties>
</file>